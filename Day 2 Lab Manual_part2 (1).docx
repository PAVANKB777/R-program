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E48" w:rsidRDefault="000645E9">
      <w:pPr>
        <w:jc w:val="center"/>
        <w:rPr>
          <w:b/>
        </w:rPr>
      </w:pPr>
      <w:r>
        <w:rPr>
          <w:b/>
        </w:rPr>
        <w:t>SAVEETHA SCHOOL OF ENGINEERING</w:t>
      </w:r>
    </w:p>
    <w:p w:rsidR="001C5E48" w:rsidRDefault="000645E9">
      <w:pPr>
        <w:jc w:val="center"/>
        <w:rPr>
          <w:b/>
        </w:rPr>
      </w:pPr>
      <w:r>
        <w:rPr>
          <w:b/>
        </w:rPr>
        <w:t>SAVEETHA INSTITUTE OF MEDICAL AND TECHNICAL SCIENCES</w:t>
      </w:r>
    </w:p>
    <w:p w:rsidR="001C5E48" w:rsidRDefault="000645E9">
      <w:pPr>
        <w:jc w:val="center"/>
        <w:rPr>
          <w:b/>
        </w:rPr>
      </w:pPr>
      <w:r>
        <w:rPr>
          <w:b/>
        </w:rPr>
        <w:t>ITA 0443 - STATISTICS WITH R PROGRAMMING FOR REAL TIME PROBLEM</w:t>
      </w:r>
    </w:p>
    <w:p w:rsidR="001C5E48" w:rsidRDefault="000645E9">
      <w:pPr>
        <w:jc w:val="center"/>
        <w:rPr>
          <w:b/>
        </w:rPr>
      </w:pPr>
      <w:r>
        <w:rPr>
          <w:b/>
        </w:rPr>
        <w:t>DAY 2 – LAB EXERCISES</w:t>
      </w:r>
    </w:p>
    <w:p w:rsidR="001C5E48" w:rsidRDefault="000645E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 No:</w:t>
      </w:r>
      <w:r w:rsidR="00156F9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t xml:space="preserve"> 192124158</w:t>
      </w:r>
      <w:bookmarkStart w:id="0" w:name="_GoBack"/>
      <w:bookmarkEnd w:id="0"/>
    </w:p>
    <w:p w:rsidR="001C5E48" w:rsidRDefault="000645E9">
      <w:pPr>
        <w:shd w:val="clear" w:color="auto" w:fill="FFFFFF"/>
        <w:spacing w:after="240" w:line="240" w:lineRule="auto"/>
        <w:rPr>
          <w:rFonts w:ascii="Helvetica Neue" w:eastAsia="Helvetica Neue" w:hAnsi="Helvetica Neue" w:cs="Helvetica Neue"/>
          <w:color w:val="000000"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Name:</w:t>
      </w:r>
      <w:r w:rsidR="00156F9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t>K.B.Pavan</w:t>
      </w:r>
    </w:p>
    <w:p w:rsidR="001C5E48" w:rsidRDefault="000645E9">
      <w:pPr>
        <w:shd w:val="clear" w:color="auto" w:fill="FFFFFF"/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IMPLEMENTATION OF VECTOR RECYCLING, APPLY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FAMILY &amp; RECURSION</w:t>
      </w:r>
    </w:p>
    <w:p w:rsidR="001C5E48" w:rsidRDefault="001C5E48">
      <w:pPr>
        <w:jc w:val="center"/>
        <w:rPr>
          <w:b/>
        </w:rPr>
      </w:pP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1. Demonstrate Vector Recycling in R.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A: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vec1=1:6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vec2=1:2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print(vec1+vec2)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[1] 2 4 4 6 6 8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B: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vec1=20:25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vec2=4:6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print(vec1+vec2)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[1] 24 26 28 27 29 31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C: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vec1=10:14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vec2=3:5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print(vec1+vec2)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[1] 13 15 17 16 18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2. Demonstrate the usage of apply function in R 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3. Demonstrate the usage of lapply function in R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lastRenderedPageBreak/>
        <w:t>&gt; names &lt;- c("priyanl", "abhiraj", "pawananjani", "sudhanshu", "devraj")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print("original data:")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[1] "original data:"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names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 xml:space="preserve">[1] "priyanl"     "abhiraj"   </w:t>
      </w: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 xml:space="preserve">  "pawananjani" "sudhanshu"   "devraj"     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print("data after lapply():")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[1] "data after lapply():"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lapply(names, toupper)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[[1]]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[1] "PRIYANL"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[[2]]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[1] "ABHIRAJ"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[[3]]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[1] "PAWANANJANI"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[[4]]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[1] "SUDHANSHU"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[[5]]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[1] "DEVRAJ"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4. Demonstrate the </w:t>
      </w: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usage of sapply function in R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sample_data&lt;- data.frame( x=c(1,2,3,4,5,6),y=c(3,2,4,2,34,5))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print("original data:")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[1] "original data:"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sample_data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 xml:space="preserve">  x  y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1 1  3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lastRenderedPageBreak/>
        <w:t>2 2  2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3 3  4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4 4  2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5 5 34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6 6  5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print("data after sapply():")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 xml:space="preserve">[1] "data after </w:t>
      </w: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sapply():"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sapply(sample_data,max)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 xml:space="preserve"> x  y 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 xml:space="preserve"> 6 34 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5. Demonstrate the usage of tapply function in R</w:t>
      </w:r>
    </w:p>
    <w:p w:rsidR="001C5E48" w:rsidRDefault="001C5E4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6. Demonstrate the usage of mapply function in R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A = list(c(1,2,3,4))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B = list(c(2,5,1,6))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result = mapply(sum,A,B)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print(result)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[1] 24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7. Sum of </w:t>
      </w: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Natural Numbers using Recursion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8. Write a program to generate Fibonacci sequence using Recursion in R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fibonacci &lt;- numeric()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fibonacci[1] &lt;- fibonacci[2] &lt;- 1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for (i in 3:10) fibonacci[i] &lt;- fibonacci[i - 2] + fibonacci[i - 1]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&gt; print("first fibonac</w:t>
      </w: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ci numbers:")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>[1] "first fibonacci numbers:"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lastRenderedPageBreak/>
        <w:t>&gt; print(fibonacci)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 xml:space="preserve"> [1]  1  1  2  3  5  8 13 21 34 55</w:t>
      </w:r>
    </w:p>
    <w:p w:rsidR="001C5E48" w:rsidRDefault="000645E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9. Write a program to find factorial of a number in R using recursion.</w:t>
      </w:r>
    </w:p>
    <w:p w:rsidR="001C5E48" w:rsidRDefault="001C5E48"/>
    <w:p w:rsidR="001C5E48" w:rsidRDefault="000645E9">
      <w:pPr>
        <w:shd w:val="clear" w:color="auto" w:fill="FFFFFF"/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CREATION AND MANIPULATION OF DATAFRAMES IN R</w:t>
      </w:r>
    </w:p>
    <w:p w:rsidR="001C5E48" w:rsidRDefault="001C5E48"/>
    <w:p w:rsidR="001C5E48" w:rsidRDefault="000645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Exercise 1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Consider two vectors: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x=seq(1,43,along.with=Id)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y=seq(-20,0,along.with=Id) </w:t>
      </w:r>
    </w:p>
    <w:p w:rsidR="001C5E48" w:rsidRDefault="000645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data frame ‘df’ as shown below.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&gt;df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Id Letter x y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 1 a 1.000000 -20.000000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2 1 b 4.818182 -18.181818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3 1 c 8.636364 -16.363636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4 2 a 12.454545 -14.545455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5 2 b 16.272727 -12.727273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>6 2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 c 20.090909 -10.909091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7 3 a 23.909091 -9.090909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8 3 b 27.727273 -7.272727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9 3 c 31.545455 -5.454545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10 4 a 35.363636 -3.636364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11 4 b 39.181818 -1.818182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12 4 c 43.000000 0.000000 </w:t>
      </w:r>
    </w:p>
    <w:p w:rsidR="001C5E48" w:rsidRDefault="000645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Exercise 2 </w:t>
      </w:r>
    </w:p>
    <w:p w:rsidR="001C5E48" w:rsidRDefault="000645E9">
      <w:pPr>
        <w:spacing w:after="0" w:line="240" w:lineRule="auto"/>
        <w:rPr>
          <w:rFonts w:ascii="Courier New" w:eastAsia="Courier New" w:hAnsi="Courier New" w:cs="Courier New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the data frame ‘df’ in Exercise1, Construct the following data frame.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Id x.ay.ax.by.bx.cy.c 1 1 1.00000 -20.000000 4.818182 -18.181818 8.636364 -16.363636 4 2 12.45455 -14.545455 16.272727 -12.727273 20.090909 -10.909091 7 3 23.90909 -9.090909 27.727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 xml:space="preserve">273 -7.272727 31.545455 -5.454545 10 4 35.36364 -3.636364 39.181818 -1.818182 43.000000 0.000000 </w:t>
      </w:r>
    </w:p>
    <w:p w:rsidR="001C5E48" w:rsidRDefault="000645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Exercise 3 </w:t>
      </w:r>
    </w:p>
    <w:p w:rsidR="001C5E48" w:rsidRDefault="000645E9">
      <w:pPr>
        <w:spacing w:after="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two data frame df1 and df2: </w:t>
      </w:r>
    </w:p>
    <w:p w:rsidR="001C5E48" w:rsidRDefault="001C5E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 df1 </w:t>
      </w: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Id Age </w:t>
      </w:r>
    </w:p>
    <w:p w:rsidR="001C5E48" w:rsidRDefault="000645E9">
      <w:pPr>
        <w:numPr>
          <w:ilvl w:val="0"/>
          <w:numId w:val="1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1 14 </w:t>
      </w:r>
    </w:p>
    <w:p w:rsidR="001C5E48" w:rsidRDefault="000645E9">
      <w:pPr>
        <w:numPr>
          <w:ilvl w:val="0"/>
          <w:numId w:val="1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2 12 </w:t>
      </w:r>
    </w:p>
    <w:p w:rsidR="001C5E48" w:rsidRDefault="000645E9">
      <w:pPr>
        <w:numPr>
          <w:ilvl w:val="0"/>
          <w:numId w:val="1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3 15 </w:t>
      </w:r>
    </w:p>
    <w:p w:rsidR="001C5E48" w:rsidRDefault="000645E9">
      <w:pPr>
        <w:numPr>
          <w:ilvl w:val="0"/>
          <w:numId w:val="1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4 10 </w:t>
      </w: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 df2 </w:t>
      </w: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Id Sex Code </w:t>
      </w:r>
    </w:p>
    <w:p w:rsidR="001C5E48" w:rsidRDefault="000645E9">
      <w:pPr>
        <w:numPr>
          <w:ilvl w:val="0"/>
          <w:numId w:val="2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F a </w:t>
      </w:r>
    </w:p>
    <w:p w:rsidR="001C5E48" w:rsidRDefault="000645E9">
      <w:pPr>
        <w:numPr>
          <w:ilvl w:val="0"/>
          <w:numId w:val="2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M b </w:t>
      </w:r>
    </w:p>
    <w:p w:rsidR="001C5E48" w:rsidRDefault="000645E9">
      <w:pPr>
        <w:numPr>
          <w:ilvl w:val="0"/>
          <w:numId w:val="2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 M c </w:t>
      </w:r>
    </w:p>
    <w:p w:rsidR="001C5E48" w:rsidRDefault="000645E9">
      <w:pPr>
        <w:numPr>
          <w:ilvl w:val="0"/>
          <w:numId w:val="2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4 F d </w:t>
      </w:r>
    </w:p>
    <w:p w:rsidR="001C5E48" w:rsidRDefault="001C5E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spacing w:after="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df1 and df2 create M: </w:t>
      </w:r>
    </w:p>
    <w:p w:rsidR="001C5E48" w:rsidRDefault="001C5E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&gt;M </w:t>
      </w: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Id Age Sex Code </w:t>
      </w:r>
    </w:p>
    <w:p w:rsidR="001C5E48" w:rsidRDefault="000645E9">
      <w:pPr>
        <w:numPr>
          <w:ilvl w:val="0"/>
          <w:numId w:val="3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14 F a </w:t>
      </w:r>
    </w:p>
    <w:p w:rsidR="001C5E48" w:rsidRDefault="000645E9">
      <w:pPr>
        <w:numPr>
          <w:ilvl w:val="0"/>
          <w:numId w:val="3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12 M b </w:t>
      </w:r>
    </w:p>
    <w:p w:rsidR="001C5E48" w:rsidRDefault="000645E9">
      <w:pPr>
        <w:numPr>
          <w:ilvl w:val="0"/>
          <w:numId w:val="3"/>
        </w:numPr>
        <w:spacing w:after="380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 15 M c 4 4 10 F d</w:t>
      </w:r>
    </w:p>
    <w:p w:rsidR="001C5E48" w:rsidRDefault="000645E9">
      <w:pPr>
        <w:pStyle w:val="Heading2"/>
        <w:ind w:left="-5" w:right="6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4</w:t>
      </w:r>
    </w:p>
    <w:p w:rsidR="001C5E48" w:rsidRDefault="000645E9">
      <w:pPr>
        <w:spacing w:after="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a data frame df3: </w:t>
      </w:r>
    </w:p>
    <w:p w:rsidR="001C5E48" w:rsidRDefault="001C5E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spacing w:after="3" w:line="270" w:lineRule="auto"/>
        <w:ind w:left="-5" w:right="777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 df3 id2 score 1 4 100 </w:t>
      </w:r>
    </w:p>
    <w:p w:rsidR="001C5E48" w:rsidRDefault="000645E9">
      <w:pPr>
        <w:numPr>
          <w:ilvl w:val="0"/>
          <w:numId w:val="4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3 98 </w:t>
      </w:r>
    </w:p>
    <w:p w:rsidR="001C5E48" w:rsidRDefault="000645E9">
      <w:pPr>
        <w:numPr>
          <w:ilvl w:val="0"/>
          <w:numId w:val="4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2 94 </w:t>
      </w:r>
    </w:p>
    <w:p w:rsidR="001C5E48" w:rsidRDefault="000645E9">
      <w:pPr>
        <w:numPr>
          <w:ilvl w:val="0"/>
          <w:numId w:val="4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1 99 </w:t>
      </w:r>
    </w:p>
    <w:p w:rsidR="001C5E48" w:rsidRDefault="001C5E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spacing w:after="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M (used in Exercise-3) and df3 create N: </w:t>
      </w:r>
    </w:p>
    <w:p w:rsidR="001C5E48" w:rsidRDefault="001C5E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Id Age Sex Code score </w:t>
      </w:r>
    </w:p>
    <w:p w:rsidR="001C5E48" w:rsidRDefault="000645E9">
      <w:pPr>
        <w:numPr>
          <w:ilvl w:val="0"/>
          <w:numId w:val="5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14 F a 99 </w:t>
      </w:r>
    </w:p>
    <w:p w:rsidR="001C5E48" w:rsidRDefault="000645E9">
      <w:pPr>
        <w:numPr>
          <w:ilvl w:val="0"/>
          <w:numId w:val="5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12 M b 94 </w:t>
      </w:r>
    </w:p>
    <w:p w:rsidR="001C5E48" w:rsidRDefault="000645E9">
      <w:pPr>
        <w:numPr>
          <w:ilvl w:val="0"/>
          <w:numId w:val="5"/>
        </w:numPr>
        <w:spacing w:after="445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 15 M c 98 4 4 10 F d 100 </w:t>
      </w:r>
    </w:p>
    <w:p w:rsidR="001C5E48" w:rsidRDefault="000645E9">
      <w:pPr>
        <w:pStyle w:val="Heading2"/>
        <w:ind w:left="-5" w:right="6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5</w:t>
      </w:r>
    </w:p>
    <w:p w:rsidR="001C5E48" w:rsidRDefault="000645E9">
      <w:pPr>
        <w:spacing w:after="14" w:line="249" w:lineRule="auto"/>
        <w:ind w:left="-5" w:right="3987" w:hanging="1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Consider the previous one data frame N: </w:t>
      </w:r>
    </w:p>
    <w:p w:rsidR="001C5E48" w:rsidRDefault="000645E9">
      <w:pPr>
        <w:spacing w:after="14" w:line="249" w:lineRule="auto"/>
        <w:ind w:left="-5" w:right="3987" w:hanging="1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1) Remove the variables Sex and Code</w:t>
      </w:r>
    </w:p>
    <w:p w:rsidR="001C5E48" w:rsidRDefault="000645E9">
      <w:pPr>
        <w:spacing w:after="14" w:line="249" w:lineRule="auto"/>
        <w:ind w:left="-5" w:right="3987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2) From N, create a data frame:</w:t>
      </w:r>
    </w:p>
    <w:p w:rsidR="001C5E48" w:rsidRDefault="001C5E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spacing w:after="389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values ind</w:t>
      </w:r>
    </w:p>
    <w:p w:rsidR="001C5E48" w:rsidRDefault="000645E9">
      <w:pPr>
        <w:numPr>
          <w:ilvl w:val="0"/>
          <w:numId w:val="6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Id </w:t>
      </w:r>
    </w:p>
    <w:p w:rsidR="001C5E48" w:rsidRDefault="000645E9">
      <w:pPr>
        <w:numPr>
          <w:ilvl w:val="0"/>
          <w:numId w:val="6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Id </w:t>
      </w:r>
    </w:p>
    <w:p w:rsidR="001C5E48" w:rsidRDefault="000645E9">
      <w:pPr>
        <w:numPr>
          <w:ilvl w:val="0"/>
          <w:numId w:val="6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 Id </w:t>
      </w:r>
    </w:p>
    <w:p w:rsidR="001C5E48" w:rsidRDefault="000645E9">
      <w:pPr>
        <w:numPr>
          <w:ilvl w:val="0"/>
          <w:numId w:val="6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 Id </w:t>
      </w:r>
    </w:p>
    <w:p w:rsidR="001C5E48" w:rsidRDefault="000645E9">
      <w:pPr>
        <w:numPr>
          <w:ilvl w:val="0"/>
          <w:numId w:val="6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14 Age </w:t>
      </w:r>
    </w:p>
    <w:p w:rsidR="001C5E48" w:rsidRDefault="000645E9">
      <w:pPr>
        <w:numPr>
          <w:ilvl w:val="0"/>
          <w:numId w:val="6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12 Age </w:t>
      </w:r>
    </w:p>
    <w:p w:rsidR="001C5E48" w:rsidRDefault="000645E9">
      <w:pPr>
        <w:numPr>
          <w:ilvl w:val="0"/>
          <w:numId w:val="6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15 Age </w:t>
      </w:r>
    </w:p>
    <w:p w:rsidR="001C5E48" w:rsidRDefault="000645E9">
      <w:pPr>
        <w:numPr>
          <w:ilvl w:val="0"/>
          <w:numId w:val="6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10 Age </w:t>
      </w:r>
    </w:p>
    <w:p w:rsidR="001C5E48" w:rsidRDefault="000645E9">
      <w:pPr>
        <w:numPr>
          <w:ilvl w:val="0"/>
          <w:numId w:val="6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99 score </w:t>
      </w:r>
    </w:p>
    <w:p w:rsidR="001C5E48" w:rsidRDefault="000645E9">
      <w:pPr>
        <w:numPr>
          <w:ilvl w:val="0"/>
          <w:numId w:val="6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94 score </w:t>
      </w:r>
    </w:p>
    <w:p w:rsidR="001C5E48" w:rsidRDefault="000645E9">
      <w:pPr>
        <w:numPr>
          <w:ilvl w:val="0"/>
          <w:numId w:val="6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98 score </w:t>
      </w:r>
    </w:p>
    <w:p w:rsidR="001C5E48" w:rsidRDefault="000645E9">
      <w:pPr>
        <w:numPr>
          <w:ilvl w:val="0"/>
          <w:numId w:val="6"/>
        </w:numPr>
        <w:spacing w:after="405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100 score </w:t>
      </w:r>
    </w:p>
    <w:p w:rsidR="001C5E48" w:rsidRDefault="000645E9">
      <w:pPr>
        <w:pStyle w:val="Heading2"/>
        <w:spacing w:after="436"/>
        <w:ind w:left="-5" w:right="6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6</w:t>
      </w:r>
    </w:p>
    <w:p w:rsidR="001C5E48" w:rsidRDefault="000645E9">
      <w:pPr>
        <w:spacing w:after="14" w:line="24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this exercise, we’ll use the (built-in) dataset trees. </w:t>
      </w:r>
    </w:p>
    <w:p w:rsidR="001C5E48" w:rsidRDefault="000645E9">
      <w:pPr>
        <w:numPr>
          <w:ilvl w:val="0"/>
          <w:numId w:val="7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Make sure the object is a data frame, if not change it to a data frame. </w:t>
      </w:r>
    </w:p>
    <w:p w:rsidR="001C5E48" w:rsidRDefault="000645E9">
      <w:pPr>
        <w:numPr>
          <w:ilvl w:val="0"/>
          <w:numId w:val="7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a new data frame A: </w:t>
      </w:r>
    </w:p>
    <w:p w:rsidR="001C5E48" w:rsidRDefault="001C5E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&gt;A </w:t>
      </w:r>
    </w:p>
    <w:p w:rsidR="001C5E48" w:rsidRDefault="000645E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Girth Height Volume </w:t>
      </w:r>
    </w:p>
    <w:p w:rsidR="001C5E48" w:rsidRDefault="000645E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mean_tree 13.24839 76 30.17097 </w:t>
      </w:r>
    </w:p>
    <w:p w:rsidR="001C5E48" w:rsidRDefault="000645E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min_tree 8.30000 63 10.20000 </w:t>
      </w:r>
    </w:p>
    <w:p w:rsidR="001C5E48" w:rsidRDefault="000645E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max_tree 20.60000 87 77.00000 </w:t>
      </w:r>
    </w:p>
    <w:p w:rsidR="001C5E48" w:rsidRDefault="000645E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sum_tree 410.70000 2356 935.30000 </w:t>
      </w:r>
    </w:p>
    <w:p w:rsidR="001C5E48" w:rsidRDefault="000645E9">
      <w:pPr>
        <w:pStyle w:val="Heading2"/>
        <w:ind w:left="-5" w:right="6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7</w:t>
      </w:r>
    </w:p>
    <w:p w:rsidR="001C5E48" w:rsidRDefault="000645E9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Consider the data frame A: </w:t>
      </w:r>
    </w:p>
    <w:p w:rsidR="001C5E48" w:rsidRDefault="000645E9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1)Order the entire data frame by the first column. </w:t>
      </w:r>
    </w:p>
    <w:p w:rsidR="001C5E48" w:rsidRDefault="000645E9">
      <w:pPr>
        <w:spacing w:after="408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2)Rename the row names as follows: mean, min, max, tree </w:t>
      </w:r>
    </w:p>
    <w:p w:rsidR="001C5E48" w:rsidRDefault="000645E9">
      <w:pPr>
        <w:pStyle w:val="Heading2"/>
        <w:ind w:left="-5" w:right="6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8</w:t>
      </w:r>
    </w:p>
    <w:p w:rsidR="001C5E48" w:rsidRDefault="000645E9">
      <w:pPr>
        <w:spacing w:after="352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an empty data frame with column types: </w:t>
      </w:r>
    </w:p>
    <w:p w:rsidR="001C5E48" w:rsidRDefault="000645E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&gt;df</w:t>
      </w: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IntsLogicals Doubles Characters </w:t>
      </w: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(or 0-length row.names) </w:t>
      </w:r>
    </w:p>
    <w:p w:rsidR="001C5E48" w:rsidRDefault="001C5E48">
      <w:pPr>
        <w:pStyle w:val="Heading2"/>
        <w:ind w:left="-5" w:right="6722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pStyle w:val="Heading2"/>
        <w:ind w:left="-5" w:right="6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9</w:t>
      </w:r>
    </w:p>
    <w:p w:rsidR="001C5E48" w:rsidRDefault="000645E9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a data frame XY </w:t>
      </w:r>
    </w:p>
    <w:p w:rsidR="001C5E48" w:rsidRDefault="001C5E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X=c(1,2,3,1,4,5,2) </w:t>
      </w: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Y=c(0,3,2,0,5,9,3) </w:t>
      </w: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&gt; XY </w:t>
      </w: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 Y </w:t>
      </w:r>
    </w:p>
    <w:p w:rsidR="001C5E48" w:rsidRDefault="000645E9">
      <w:pPr>
        <w:numPr>
          <w:ilvl w:val="0"/>
          <w:numId w:val="8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1 0 </w:t>
      </w:r>
    </w:p>
    <w:p w:rsidR="001C5E48" w:rsidRDefault="000645E9">
      <w:pPr>
        <w:numPr>
          <w:ilvl w:val="0"/>
          <w:numId w:val="8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2 3 </w:t>
      </w:r>
    </w:p>
    <w:p w:rsidR="001C5E48" w:rsidRDefault="000645E9">
      <w:pPr>
        <w:numPr>
          <w:ilvl w:val="0"/>
          <w:numId w:val="8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3 2 </w:t>
      </w:r>
    </w:p>
    <w:p w:rsidR="001C5E48" w:rsidRDefault="000645E9">
      <w:pPr>
        <w:numPr>
          <w:ilvl w:val="0"/>
          <w:numId w:val="8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1 0 </w:t>
      </w:r>
    </w:p>
    <w:p w:rsidR="001C5E48" w:rsidRDefault="000645E9">
      <w:pPr>
        <w:numPr>
          <w:ilvl w:val="0"/>
          <w:numId w:val="8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4 5 </w:t>
      </w:r>
    </w:p>
    <w:p w:rsidR="001C5E48" w:rsidRDefault="000645E9">
      <w:pPr>
        <w:numPr>
          <w:ilvl w:val="0"/>
          <w:numId w:val="8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5 9 </w:t>
      </w:r>
    </w:p>
    <w:p w:rsidR="001C5E48" w:rsidRDefault="000645E9">
      <w:pPr>
        <w:numPr>
          <w:ilvl w:val="0"/>
          <w:numId w:val="8"/>
        </w:numPr>
        <w:spacing w:after="3" w:line="270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2 3 </w:t>
      </w:r>
    </w:p>
    <w:p w:rsidR="001C5E48" w:rsidRDefault="001C5E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numPr>
          <w:ilvl w:val="0"/>
          <w:numId w:val="9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look at duplicated elements using a provided R function. </w:t>
      </w:r>
    </w:p>
    <w:p w:rsidR="001C5E48" w:rsidRDefault="000645E9">
      <w:pPr>
        <w:numPr>
          <w:ilvl w:val="0"/>
          <w:numId w:val="9"/>
        </w:numPr>
        <w:spacing w:after="407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keep only the unique lines on XY using a provided R function. </w:t>
      </w:r>
    </w:p>
    <w:p w:rsidR="001C5E48" w:rsidRDefault="000645E9">
      <w:pPr>
        <w:pStyle w:val="Heading2"/>
        <w:spacing w:after="30"/>
        <w:ind w:left="-5" w:right="6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10</w:t>
      </w:r>
    </w:p>
    <w:p w:rsidR="001C5E48" w:rsidRDefault="000645E9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 the (built-in) dataset Titanic. </w:t>
      </w:r>
    </w:p>
    <w:p w:rsidR="001C5E48" w:rsidRDefault="000645E9">
      <w:pPr>
        <w:numPr>
          <w:ilvl w:val="0"/>
          <w:numId w:val="10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Make sure the object is a data frame, if not change it to a data frame. </w:t>
      </w:r>
    </w:p>
    <w:p w:rsidR="001C5E48" w:rsidRDefault="000645E9">
      <w:pPr>
        <w:numPr>
          <w:ilvl w:val="0"/>
          <w:numId w:val="10"/>
        </w:numPr>
        <w:spacing w:after="14" w:line="249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Define a data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frame with value 1st in Class variable, and value NO in Survived variable and variables Sex, Age and Freq. </w:t>
      </w:r>
    </w:p>
    <w:p w:rsidR="001C5E48" w:rsidRDefault="001C5E48">
      <w:pPr>
        <w:spacing w:after="18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spacing w:after="16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Sex Age Freq </w:t>
      </w:r>
    </w:p>
    <w:p w:rsidR="001C5E48" w:rsidRDefault="000645E9">
      <w:pPr>
        <w:spacing w:after="16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Male Child 0 </w:t>
      </w:r>
    </w:p>
    <w:p w:rsidR="001C5E48" w:rsidRDefault="000645E9">
      <w:pPr>
        <w:spacing w:after="16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5 Female Child 0 </w:t>
      </w:r>
    </w:p>
    <w:p w:rsidR="001C5E48" w:rsidRDefault="000645E9">
      <w:pPr>
        <w:spacing w:after="16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9 Male Adult 118 </w:t>
      </w:r>
    </w:p>
    <w:p w:rsidR="001C5E48" w:rsidRDefault="000645E9">
      <w:pPr>
        <w:spacing w:after="21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13 Female Adult 4 </w:t>
      </w:r>
    </w:p>
    <w:p w:rsidR="001C5E48" w:rsidRDefault="001C5E48">
      <w:pPr>
        <w:spacing w:after="30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C5E48" w:rsidRDefault="001C5E48">
      <w:pPr>
        <w:spacing w:after="30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C5E48" w:rsidRDefault="001C5E48">
      <w:pPr>
        <w:spacing w:after="30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C5E48" w:rsidRDefault="001C5E48">
      <w:pPr>
        <w:spacing w:after="30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C5E48" w:rsidRDefault="000645E9">
      <w:pPr>
        <w:spacing w:after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MERGING DATAFRAMES</w:t>
      </w:r>
    </w:p>
    <w:p w:rsidR="001C5E48" w:rsidRDefault="000645E9">
      <w:pPr>
        <w:pStyle w:val="Heading2"/>
        <w:spacing w:after="12"/>
        <w:ind w:left="-5" w:right="6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11 a)</w:t>
      </w:r>
    </w:p>
    <w:p w:rsidR="001C5E48" w:rsidRDefault="000645E9">
      <w:pPr>
        <w:spacing w:after="74" w:line="270" w:lineRule="auto"/>
        <w:ind w:left="-5" w:right="186" w:hanging="1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the following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dataframes to merge:</w:t>
      </w:r>
    </w:p>
    <w:p w:rsidR="001C5E48" w:rsidRDefault="000645E9">
      <w:pPr>
        <w:spacing w:after="74" w:line="270" w:lineRule="auto"/>
        <w:ind w:left="-5" w:right="186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buildings&lt;- data.frame(location=c(1, 2, 3), name=c("building1", "building2","building3"))</w:t>
      </w:r>
    </w:p>
    <w:p w:rsidR="001C5E48" w:rsidRDefault="000645E9">
      <w:pPr>
        <w:spacing w:after="468" w:line="270" w:lineRule="auto"/>
        <w:ind w:left="-5" w:right="386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data &lt;-  data.frame(survey=c(1,1,1,2,2,2),location=c(1,2,3,2,3,1),efficiency=c(51,64,70,7,80,58))</w:t>
      </w:r>
    </w:p>
    <w:p w:rsidR="001C5E48" w:rsidRDefault="000645E9">
      <w:pPr>
        <w:spacing w:after="101" w:line="27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dataframes,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buildings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have a common key variable called, “location”. </w:t>
      </w:r>
    </w:p>
    <w:p w:rsidR="001C5E48" w:rsidRDefault="000645E9">
      <w:pPr>
        <w:spacing w:after="101" w:line="27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Use the merge() function to merge the two dataframes by “location”, into a new dataframe,“buildingStats”. </w:t>
      </w:r>
    </w:p>
    <w:p w:rsidR="001C5E48" w:rsidRDefault="000645E9">
      <w:pPr>
        <w:pStyle w:val="Heading2"/>
        <w:spacing w:after="12"/>
        <w:ind w:left="-5" w:right="67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11 b)</w:t>
      </w:r>
    </w:p>
    <w:p w:rsidR="001C5E48" w:rsidRDefault="000645E9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Give the dataframes different key variable names: </w:t>
      </w: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buildings&lt;- data.frame(location=c(1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2, 3), name=c("building1","building2", "building3")) </w:t>
      </w:r>
    </w:p>
    <w:p w:rsidR="001C5E48" w:rsidRDefault="000645E9">
      <w:pPr>
        <w:spacing w:after="437" w:line="270" w:lineRule="auto"/>
        <w:ind w:left="-5" w:right="873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data &lt;- data.frame(survey=c(1,1,1,2,2,2), LocationID=c(1,2,3,2,3,1), efficiency=c(51,64,70,71,80,58))</w:t>
      </w:r>
    </w:p>
    <w:p w:rsidR="001C5E48" w:rsidRDefault="000645E9">
      <w:pPr>
        <w:spacing w:after="412" w:line="249" w:lineRule="auto"/>
        <w:ind w:left="-5" w:hanging="1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dataframes, buildings and data  have corresponding variables called, location, and LocationID.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Use the merge() function to merge the columns of the two dataframes by the corresponding variables. </w:t>
      </w:r>
    </w:p>
    <w:p w:rsidR="001C5E48" w:rsidRDefault="000645E9">
      <w:pPr>
        <w:spacing w:after="412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DIFFERENT TYPES OF MERGE IN R</w:t>
      </w:r>
    </w:p>
    <w:p w:rsidR="001C5E48" w:rsidRDefault="000645E9">
      <w:pPr>
        <w:spacing w:after="408" w:line="249" w:lineRule="auto"/>
        <w:ind w:left="-5" w:right="116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Exercise 12a)InnerJoin: </w:t>
      </w:r>
    </w:p>
    <w:p w:rsidR="001C5E48" w:rsidRDefault="000645E9">
      <w:pPr>
        <w:spacing w:after="408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R merge() function automatically joins the frames by common variable names. In that case, demonstrate how you would perform the merge in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Exercise 11a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without specifying the key variable. </w:t>
      </w:r>
    </w:p>
    <w:p w:rsidR="001C5E48" w:rsidRDefault="000645E9">
      <w:pPr>
        <w:spacing w:after="408" w:line="249" w:lineRule="auto"/>
        <w:ind w:left="-5" w:right="1466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Exercise 12b)OuterJoin:</w:t>
      </w:r>
    </w:p>
    <w:p w:rsidR="001C5E48" w:rsidRDefault="000645E9">
      <w:pPr>
        <w:spacing w:after="406" w:line="24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Merge the two dataframes from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Exercise 1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Use the “all=” parameter in the merge() function to return all records from both tables. Also, merge with the key variable, “location”. </w:t>
      </w:r>
    </w:p>
    <w:p w:rsidR="001C5E48" w:rsidRDefault="000645E9">
      <w:pPr>
        <w:spacing w:after="408" w:line="249" w:lineRule="auto"/>
        <w:ind w:left="-5" w:right="206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Exercise 12c)Left Join:</w:t>
      </w:r>
    </w:p>
    <w:p w:rsidR="001C5E48" w:rsidRDefault="000645E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Merge the two dataframes from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Exercise 11a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and return all rows from the left table. Speci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fy the matching key from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Exercise 11a. </w:t>
      </w:r>
    </w:p>
    <w:p w:rsidR="001C5E48" w:rsidRDefault="001C5E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spacing w:after="408" w:line="249" w:lineRule="auto"/>
        <w:ind w:left="-5" w:right="3806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Exercise 12d)Right Join:</w:t>
      </w:r>
    </w:p>
    <w:p w:rsidR="001C5E48" w:rsidRDefault="000645E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Merge the two dataframes from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Exercise 11a,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return all rows from the right table. Use the matching key from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Exercise 11a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return matching rows from the left table. </w:t>
      </w:r>
    </w:p>
    <w:p w:rsidR="001C5E48" w:rsidRDefault="000645E9">
      <w:pPr>
        <w:spacing w:after="408" w:line="249" w:lineRule="auto"/>
        <w:ind w:left="-5" w:right="2006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Exercise 12e)Cross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Join:</w:t>
      </w:r>
    </w:p>
    <w:p w:rsidR="001C5E48" w:rsidRDefault="000645E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Merge the two dataframes from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Exercise 11a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into a “Cross Join” with each row of “buildings” matched to each row of “data”. What new column names are created in “buildingStats”? </w:t>
      </w:r>
    </w:p>
    <w:p w:rsidR="001C5E48" w:rsidRDefault="001C5E48">
      <w:pPr>
        <w:pStyle w:val="Heading3"/>
        <w:spacing w:after="12"/>
        <w:ind w:left="-5" w:right="6722"/>
        <w:rPr>
          <w:rFonts w:ascii="Times New Roman" w:eastAsia="Times New Roman" w:hAnsi="Times New Roman" w:cs="Times New Roman"/>
        </w:rPr>
      </w:pPr>
    </w:p>
    <w:p w:rsidR="001C5E48" w:rsidRDefault="000645E9">
      <w:pPr>
        <w:pStyle w:val="Heading3"/>
        <w:spacing w:after="12"/>
        <w:ind w:left="-5" w:right="36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Exercise 13</w:t>
      </w:r>
      <w:r>
        <w:rPr>
          <w:rFonts w:ascii="Times New Roman" w:eastAsia="Times New Roman" w:hAnsi="Times New Roman" w:cs="Times New Roman"/>
          <w:b/>
          <w:color w:val="333333"/>
        </w:rPr>
        <w:t>MergingDataframe rows:</w:t>
      </w:r>
    </w:p>
    <w:p w:rsidR="001C5E48" w:rsidRDefault="000645E9">
      <w:pPr>
        <w:spacing w:after="408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 join two data frames (datasets)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vertically, use the rbind function. The two data frames must have the same variables, but they do not have to be in the same order. </w:t>
      </w:r>
    </w:p>
    <w:p w:rsidR="001C5E48" w:rsidRDefault="000645E9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Merge the rows of the following two dataframes: </w:t>
      </w:r>
    </w:p>
    <w:p w:rsidR="001C5E48" w:rsidRDefault="001C5E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buildings&lt;- data.frame(location=c(1, 2, 3), name=c("building1", </w:t>
      </w:r>
    </w:p>
    <w:p w:rsidR="001C5E48" w:rsidRDefault="000645E9">
      <w:pPr>
        <w:spacing w:after="3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building2", "building3")) </w:t>
      </w:r>
    </w:p>
    <w:p w:rsidR="001C5E48" w:rsidRDefault="000645E9">
      <w:pPr>
        <w:spacing w:after="392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buildings2 &lt;- data.frame(location=c(5, 4, 6), name=c("building5", "building4", "building6"))</w:t>
      </w:r>
    </w:p>
    <w:p w:rsidR="001C5E48" w:rsidRDefault="000645E9">
      <w:pPr>
        <w:spacing w:after="407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Also, specify the new dataframe as, “allBuidings”. </w:t>
      </w:r>
    </w:p>
    <w:p w:rsidR="001C5E48" w:rsidRDefault="000645E9">
      <w:pPr>
        <w:pStyle w:val="Heading3"/>
        <w:spacing w:after="12"/>
        <w:ind w:left="-5" w:right="672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Exercise 14</w:t>
      </w:r>
    </w:p>
    <w:p w:rsidR="001C5E48" w:rsidRDefault="000645E9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a new dataframe, buildings3, that has variables not found in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previous dataframes. </w:t>
      </w:r>
    </w:p>
    <w:p w:rsidR="001C5E48" w:rsidRDefault="001C5E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spacing w:after="420" w:line="27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buildings3 &lt;- data.frame(location=c(7, 8, 9), name=c("building7", "building8", "building9"), startEfficiency=c(75,87,91))</w:t>
      </w:r>
    </w:p>
    <w:p w:rsidR="001C5E48" w:rsidRDefault="000645E9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Create a new buildings3 without the extra variables.</w:t>
      </w:r>
    </w:p>
    <w:p w:rsidR="001C5E48" w:rsidRDefault="001C5E48">
      <w:pPr>
        <w:spacing w:after="14" w:line="24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pStyle w:val="Heading3"/>
        <w:spacing w:after="55"/>
        <w:ind w:left="-5" w:right="672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Exercise 15</w:t>
      </w:r>
    </w:p>
    <w:p w:rsidR="001C5E48" w:rsidRDefault="000645E9">
      <w:pPr>
        <w:spacing w:after="85" w:line="301" w:lineRule="auto"/>
        <w:ind w:left="-5" w:right="612" w:hanging="1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Instead of deleting the extra variables from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buildings3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append the buildings, and buildings2 with the new variable in buildings3,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(from Exercise 14).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Set the new data in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buildings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vertAlign w:val="subscript"/>
        </w:rPr>
        <w:t>buildings2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 (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from Exercise 13)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to NA. </w:t>
      </w:r>
    </w:p>
    <w:p w:rsidR="001C5E48" w:rsidRDefault="001C5E48">
      <w:pPr>
        <w:spacing w:after="85" w:line="301" w:lineRule="auto"/>
        <w:ind w:left="-5" w:right="612" w:hanging="1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C5E48" w:rsidRDefault="001C5E48"/>
    <w:p w:rsidR="001C5E48" w:rsidRDefault="001C5E48">
      <w:pPr>
        <w:rPr>
          <w:b/>
        </w:rPr>
      </w:pPr>
    </w:p>
    <w:p w:rsidR="001C5E48" w:rsidRDefault="00064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RESHAPE FUNCTION IN R</w:t>
      </w:r>
    </w:p>
    <w:p w:rsidR="001C5E48" w:rsidRDefault="000645E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Exercise: 16</w:t>
      </w:r>
    </w:p>
    <w:p w:rsidR="001C5E48" w:rsidRDefault="001C5E4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C5E48" w:rsidRDefault="001C5E4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C5E48" w:rsidRDefault="000645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Construct the following data frame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‘country’.</w:t>
      </w:r>
    </w:p>
    <w:p w:rsidR="001C5E48" w:rsidRDefault="000645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10835" cy="1943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48" w:rsidRDefault="001C5E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5E48" w:rsidRDefault="000645E9">
      <w:pPr>
        <w:pStyle w:val="Heading4"/>
        <w:numPr>
          <w:ilvl w:val="0"/>
          <w:numId w:val="11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i w:val="0"/>
          <w:color w:val="30303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 w:val="0"/>
          <w:color w:val="303030"/>
          <w:sz w:val="24"/>
          <w:szCs w:val="24"/>
          <w:u w:val="single"/>
        </w:rPr>
        <w:t>Reshape in R from wide to long:</w:t>
      </w:r>
    </w:p>
    <w:p w:rsidR="001C5E48" w:rsidRDefault="001C5E48">
      <w:pPr>
        <w:spacing w:after="0" w:line="240" w:lineRule="auto"/>
        <w:rPr>
          <w:rFonts w:ascii="Tahoma" w:eastAsia="Tahoma" w:hAnsi="Tahoma" w:cs="Tahoma"/>
          <w:color w:val="303030"/>
          <w:sz w:val="26"/>
          <w:szCs w:val="26"/>
          <w:highlight w:val="white"/>
        </w:rPr>
      </w:pPr>
    </w:p>
    <w:p w:rsidR="001C5E48" w:rsidRDefault="000645E9">
      <w:pPr>
        <w:spacing w:after="0" w:line="240" w:lineRule="auto"/>
        <w:rPr>
          <w:rFonts w:ascii="Tahoma" w:eastAsia="Tahoma" w:hAnsi="Tahoma" w:cs="Tahoma"/>
          <w:color w:val="303030"/>
          <w:sz w:val="26"/>
          <w:szCs w:val="26"/>
          <w:highlight w:val="white"/>
        </w:rPr>
      </w:pPr>
      <w:r>
        <w:rPr>
          <w:rFonts w:ascii="Tahoma" w:eastAsia="Tahoma" w:hAnsi="Tahoma" w:cs="Tahoma"/>
          <w:color w:val="303030"/>
          <w:sz w:val="26"/>
          <w:szCs w:val="26"/>
          <w:highlight w:val="white"/>
        </w:rPr>
        <w:t>Reshape the above data frame from wide to long format in R.</w:t>
      </w:r>
    </w:p>
    <w:p w:rsidR="001C5E48" w:rsidRDefault="001C5E48">
      <w:pPr>
        <w:spacing w:after="0" w:line="240" w:lineRule="auto"/>
        <w:rPr>
          <w:rFonts w:ascii="Tahoma" w:eastAsia="Tahoma" w:hAnsi="Tahoma" w:cs="Tahoma"/>
          <w:color w:val="303030"/>
          <w:sz w:val="26"/>
          <w:szCs w:val="26"/>
          <w:highlight w:val="white"/>
        </w:rPr>
      </w:pPr>
    </w:p>
    <w:p w:rsidR="001C5E48" w:rsidRDefault="000645E9">
      <w:pPr>
        <w:spacing w:after="0" w:line="240" w:lineRule="auto"/>
        <w:rPr>
          <w:rFonts w:ascii="Tahoma" w:eastAsia="Tahoma" w:hAnsi="Tahoma" w:cs="Tahoma"/>
          <w:color w:val="303030"/>
          <w:sz w:val="26"/>
          <w:szCs w:val="26"/>
          <w:highlight w:val="white"/>
        </w:rPr>
      </w:pPr>
      <w:r>
        <w:rPr>
          <w:noProof/>
          <w:lang w:val="en-US"/>
        </w:rPr>
        <w:drawing>
          <wp:inline distT="0" distB="0" distL="0" distR="0">
            <wp:extent cx="5742940" cy="15081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226" cy="15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48" w:rsidRDefault="000645E9">
      <w:pPr>
        <w:numPr>
          <w:ilvl w:val="0"/>
          <w:numId w:val="12"/>
        </w:numPr>
        <w:shd w:val="clear" w:color="auto" w:fill="FFFFFF"/>
        <w:spacing w:before="280" w:after="0" w:line="240" w:lineRule="auto"/>
        <w:ind w:left="360"/>
        <w:rPr>
          <w:color w:val="303030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data frame “country” is passed to reshape function</w:t>
      </w:r>
    </w:p>
    <w:p w:rsidR="001C5E48" w:rsidRDefault="000645E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color w:val="303030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idvar is the variable which need to be left unaltered which is “countries”</w:t>
      </w:r>
    </w:p>
    <w:p w:rsidR="001C5E48" w:rsidRDefault="000645E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color w:val="303030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varying are the ones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that needs to converted from wide to long</w:t>
      </w:r>
    </w:p>
    <w:p w:rsidR="001C5E48" w:rsidRDefault="000645E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color w:val="303030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v.names are the values that should be against the times in the resultant 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data frame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5E48" w:rsidRDefault="000645E9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color w:val="303030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new.row.names is used to assign row names to the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resultant dataset</w:t>
      </w:r>
    </w:p>
    <w:p w:rsidR="001C5E48" w:rsidRDefault="000645E9">
      <w:pPr>
        <w:numPr>
          <w:ilvl w:val="0"/>
          <w:numId w:val="12"/>
        </w:numPr>
        <w:shd w:val="clear" w:color="auto" w:fill="FFFFFF"/>
        <w:spacing w:after="280" w:line="240" w:lineRule="auto"/>
        <w:ind w:left="360"/>
        <w:rPr>
          <w:color w:val="303030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direction is, to which format the data needs to be transformed</w:t>
      </w:r>
    </w:p>
    <w:p w:rsidR="001C5E48" w:rsidRDefault="001C5E4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</w:p>
    <w:p w:rsidR="001C5E48" w:rsidRDefault="000645E9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Reshape in R from long to wide:</w:t>
      </w:r>
    </w:p>
    <w:p w:rsidR="001C5E48" w:rsidRDefault="000645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1041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48" w:rsidRDefault="000645E9">
      <w:pPr>
        <w:numPr>
          <w:ilvl w:val="0"/>
          <w:numId w:val="13"/>
        </w:numP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(country_w_to_L) which is in long format,  is passed to reshape function</w:t>
      </w:r>
    </w:p>
    <w:p w:rsidR="001C5E48" w:rsidRDefault="000645E9">
      <w:pPr>
        <w:numPr>
          <w:ilvl w:val="0"/>
          <w:numId w:val="13"/>
        </w:numP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idvar is the variable which need to be left unaltered, which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“countries”</w:t>
      </w:r>
    </w:p>
    <w:p w:rsidR="001C5E48" w:rsidRDefault="000645E9">
      <w:pPr>
        <w:numPr>
          <w:ilvl w:val="0"/>
          <w:numId w:val="13"/>
        </w:numP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timevar are the variables that needs to converted to wide format</w:t>
      </w:r>
    </w:p>
    <w:p w:rsidR="001C5E48" w:rsidRDefault="000645E9">
      <w:pPr>
        <w:numPr>
          <w:ilvl w:val="0"/>
          <w:numId w:val="13"/>
        </w:numP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v.names are the value variable</w:t>
      </w:r>
    </w:p>
    <w:p w:rsidR="001C5E48" w:rsidRDefault="000645E9">
      <w:pPr>
        <w:numPr>
          <w:ilvl w:val="0"/>
          <w:numId w:val="13"/>
        </w:numP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direction is, to which format the data needs to be transformed</w:t>
      </w:r>
    </w:p>
    <w:p w:rsidR="001C5E48" w:rsidRDefault="001C5E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1C5E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numPr>
          <w:ilvl w:val="1"/>
          <w:numId w:val="12"/>
        </w:numPr>
        <w:tabs>
          <w:tab w:val="center" w:pos="4513"/>
          <w:tab w:val="right" w:pos="902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MELTING AND CASTING IN R</w:t>
      </w:r>
    </w:p>
    <w:p w:rsidR="001C5E48" w:rsidRDefault="000645E9">
      <w:pP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  <w:szCs w:val="24"/>
        </w:rPr>
        <w:t>Exercises 17 :</w:t>
      </w:r>
    </w:p>
    <w:p w:rsidR="001C5E48" w:rsidRDefault="000645E9">
      <w:pPr>
        <w:numPr>
          <w:ilvl w:val="0"/>
          <w:numId w:val="14"/>
        </w:numP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Melt airquality data set and display as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 long – format data ?</w:t>
      </w:r>
    </w:p>
    <w:p w:rsidR="001C5E48" w:rsidRDefault="000645E9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Melt airquality data and specify month and day to be “ID variables” ?</w:t>
      </w:r>
    </w:p>
    <w:p w:rsidR="001C5E48" w:rsidRDefault="000645E9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Cast the molten airquality data set .</w:t>
      </w:r>
    </w:p>
    <w:p w:rsidR="001C5E48" w:rsidRDefault="000645E9">
      <w:pPr>
        <w:numPr>
          <w:ilvl w:val="0"/>
          <w:numId w:val="1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Use cast function appropriately and compute the average of Ozone, Solar.R , Wind and temperature per month ? </w:t>
      </w:r>
    </w:p>
    <w:p w:rsidR="001C5E48" w:rsidRDefault="000645E9">
      <w:pPr>
        <w:numPr>
          <w:ilvl w:val="2"/>
          <w:numId w:val="12"/>
        </w:numPr>
        <w:shd w:val="clear" w:color="auto" w:fill="FFFFFF"/>
        <w:spacing w:before="280"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MANUPULATION IN R</w:t>
      </w:r>
    </w:p>
    <w:p w:rsidR="001C5E48" w:rsidRDefault="000645E9">
      <w:pPr>
        <w:spacing w:after="144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18</w:t>
      </w:r>
    </w:p>
    <w:p w:rsidR="001C5E48" w:rsidRDefault="000645E9">
      <w:pPr>
        <w:numPr>
          <w:ilvl w:val="0"/>
          <w:numId w:val="15"/>
        </w:numPr>
        <w:spacing w:after="144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Consider the following data present. Create this file using windows notepad . Save the file as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input.csv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using the save As All files(*.*) option in notepad.</w:t>
      </w:r>
    </w:p>
    <w:p w:rsidR="001C5E48" w:rsidRDefault="000645E9">
      <w:pP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2752725" cy="14954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48" w:rsidRDefault="000645E9">
      <w:pPr>
        <w:numPr>
          <w:ilvl w:val="0"/>
          <w:numId w:val="15"/>
        </w:numPr>
        <w:shd w:val="clear" w:color="auto" w:fill="FFFFFF"/>
        <w:spacing w:before="280"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appropriate R commands to read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input.csv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</w:t>
      </w:r>
    </w:p>
    <w:p w:rsidR="001C5E48" w:rsidRDefault="000645E9">
      <w:pPr>
        <w:pStyle w:val="Heading3"/>
        <w:numPr>
          <w:ilvl w:val="0"/>
          <w:numId w:val="15"/>
        </w:numPr>
        <w:spacing w:before="48" w:after="48"/>
        <w:ind w:left="0" w:right="48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Analyze the CSV </w:t>
      </w:r>
      <w:r>
        <w:rPr>
          <w:rFonts w:ascii="Times New Roman" w:eastAsia="Times New Roman" w:hAnsi="Times New Roman" w:cs="Times New Roman"/>
          <w:color w:val="000000"/>
        </w:rPr>
        <w:t>File and compute the following.</w:t>
      </w:r>
    </w:p>
    <w:p w:rsidR="001C5E48" w:rsidRDefault="000645E9">
      <w:pPr>
        <w:pStyle w:val="Heading3"/>
        <w:numPr>
          <w:ilvl w:val="0"/>
          <w:numId w:val="16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maximum salary</w:t>
      </w:r>
    </w:p>
    <w:p w:rsidR="001C5E48" w:rsidRDefault="000645E9">
      <w:pPr>
        <w:pStyle w:val="Heading3"/>
        <w:numPr>
          <w:ilvl w:val="0"/>
          <w:numId w:val="16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details of the person with max salary</w:t>
      </w:r>
    </w:p>
    <w:p w:rsidR="001C5E48" w:rsidRDefault="000645E9">
      <w:pPr>
        <w:pStyle w:val="Heading3"/>
        <w:numPr>
          <w:ilvl w:val="0"/>
          <w:numId w:val="16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all the people working in IT department</w:t>
      </w:r>
    </w:p>
    <w:p w:rsidR="001C5E48" w:rsidRDefault="000645E9">
      <w:pPr>
        <w:pStyle w:val="Heading3"/>
        <w:numPr>
          <w:ilvl w:val="0"/>
          <w:numId w:val="16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persons in IT department whose salary is greater than 600</w:t>
      </w:r>
    </w:p>
    <w:p w:rsidR="001C5E48" w:rsidRDefault="000645E9">
      <w:pPr>
        <w:pStyle w:val="Heading3"/>
        <w:numPr>
          <w:ilvl w:val="0"/>
          <w:numId w:val="16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people who joined on or after 2014</w:t>
      </w:r>
    </w:p>
    <w:p w:rsidR="001C5E48" w:rsidRDefault="001C5E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5E48" w:rsidRDefault="000645E9">
      <w:pPr>
        <w:pStyle w:val="Heading3"/>
        <w:numPr>
          <w:ilvl w:val="0"/>
          <w:numId w:val="15"/>
        </w:numPr>
        <w:spacing w:before="48" w:after="48"/>
        <w:ind w:left="0" w:right="48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Get the people who joined on or after 2014 and write the output onto a file called output.csv</w:t>
      </w:r>
    </w:p>
    <w:p w:rsidR="001C5E48" w:rsidRDefault="001C5E48"/>
    <w:sectPr w:rsidR="001C5E4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5E9" w:rsidRDefault="000645E9">
      <w:pPr>
        <w:spacing w:line="240" w:lineRule="auto"/>
      </w:pPr>
      <w:r>
        <w:separator/>
      </w:r>
    </w:p>
  </w:endnote>
  <w:endnote w:type="continuationSeparator" w:id="0">
    <w:p w:rsidR="000645E9" w:rsidRDefault="000645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5E9" w:rsidRDefault="000645E9">
      <w:pPr>
        <w:spacing w:after="0"/>
      </w:pPr>
      <w:r>
        <w:separator/>
      </w:r>
    </w:p>
  </w:footnote>
  <w:footnote w:type="continuationSeparator" w:id="0">
    <w:p w:rsidR="000645E9" w:rsidRDefault="000645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39341B"/>
    <w:multiLevelType w:val="multilevel"/>
    <w:tmpl w:val="9239341B"/>
    <w:lvl w:ilvl="0">
      <w:start w:val="1"/>
      <w:numFmt w:val="lowerLetter"/>
      <w:lvlText w:val="%1)"/>
      <w:lvlJc w:val="left"/>
      <w:pPr>
        <w:ind w:left="316" w:hanging="316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</w:abstractNum>
  <w:abstractNum w:abstractNumId="1">
    <w:nsid w:val="B5E306ED"/>
    <w:multiLevelType w:val="multilevel"/>
    <w:tmpl w:val="B5E306ED"/>
    <w:lvl w:ilvl="0">
      <w:start w:val="1"/>
      <w:numFmt w:val="decimal"/>
      <w:lvlText w:val="%1"/>
      <w:lvlJc w:val="left"/>
      <w:pPr>
        <w:ind w:left="278" w:hanging="278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</w:abstractNum>
  <w:abstractNum w:abstractNumId="2">
    <w:nsid w:val="BF205925"/>
    <w:multiLevelType w:val="multilevel"/>
    <w:tmpl w:val="BF205925"/>
    <w:lvl w:ilvl="0">
      <w:start w:val="2"/>
      <w:numFmt w:val="decimal"/>
      <w:lvlText w:val="%1"/>
      <w:lvlJc w:val="left"/>
      <w:pPr>
        <w:ind w:left="278" w:hanging="278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</w:abstractNum>
  <w:abstractNum w:abstractNumId="3">
    <w:nsid w:val="C8879AEF"/>
    <w:multiLevelType w:val="multilevel"/>
    <w:tmpl w:val="C8879AE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CF092B84"/>
    <w:multiLevelType w:val="multilevel"/>
    <w:tmpl w:val="CF092B84"/>
    <w:lvl w:ilvl="0">
      <w:start w:val="1"/>
      <w:numFmt w:val="decimal"/>
      <w:lvlText w:val="%1"/>
      <w:lvlJc w:val="left"/>
      <w:pPr>
        <w:ind w:left="278" w:hanging="278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</w:abstractNum>
  <w:abstractNum w:abstractNumId="5">
    <w:nsid w:val="F4B5D9F5"/>
    <w:multiLevelType w:val="multilevel"/>
    <w:tmpl w:val="F4B5D9F5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278" w:hanging="278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</w:abstractNum>
  <w:abstractNum w:abstractNumId="7">
    <w:nsid w:val="0248C179"/>
    <w:multiLevelType w:val="multilevel"/>
    <w:tmpl w:val="0248C179"/>
    <w:lvl w:ilvl="0">
      <w:start w:val="1"/>
      <w:numFmt w:val="decimal"/>
      <w:lvlText w:val="%1)"/>
      <w:lvlJc w:val="left"/>
      <w:pPr>
        <w:ind w:left="317" w:hanging="317"/>
      </w:pPr>
      <w:rPr>
        <w:rFonts w:ascii="Times New Roman" w:eastAsia="Times New Roman" w:hAnsi="Times New Roman" w:cs="Times New Roman"/>
        <w:b w:val="0"/>
        <w:i w:val="0"/>
        <w:strike w:val="0"/>
        <w:color w:val="333333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</w:abstractNum>
  <w:abstractNum w:abstractNumId="8">
    <w:nsid w:val="03D62ECE"/>
    <w:multiLevelType w:val="multilevel"/>
    <w:tmpl w:val="03D62ECE"/>
    <w:lvl w:ilvl="0">
      <w:start w:val="1"/>
      <w:numFmt w:val="decimal"/>
      <w:lvlText w:val="%1"/>
      <w:lvlJc w:val="left"/>
      <w:pPr>
        <w:ind w:left="376" w:hanging="376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</w:abstractNum>
  <w:abstractNum w:abstractNumId="9">
    <w:nsid w:val="2470EC97"/>
    <w:multiLevelType w:val="multilevel"/>
    <w:tmpl w:val="2470EC97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B654F3"/>
    <w:multiLevelType w:val="multilevel"/>
    <w:tmpl w:val="25B654F3"/>
    <w:lvl w:ilvl="0">
      <w:start w:val="1"/>
      <w:numFmt w:val="lowerLetter"/>
      <w:lvlText w:val="%1)"/>
      <w:lvlJc w:val="left"/>
      <w:pPr>
        <w:ind w:left="316" w:hanging="316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333333"/>
        <w:sz w:val="27"/>
        <w:szCs w:val="27"/>
        <w:u w:val="none"/>
        <w:shd w:val="clear" w:color="auto" w:fill="auto"/>
        <w:vertAlign w:val="baseline"/>
      </w:rPr>
    </w:lvl>
  </w:abstractNum>
  <w:abstractNum w:abstractNumId="11">
    <w:nsid w:val="2A8F537B"/>
    <w:multiLevelType w:val="multilevel"/>
    <w:tmpl w:val="2A8F537B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278" w:hanging="278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</w:abstractNum>
  <w:abstractNum w:abstractNumId="14">
    <w:nsid w:val="5A241D34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b/>
      </w:rPr>
    </w:lvl>
    <w:lvl w:ilvl="2">
      <w:start w:val="8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72183CF9"/>
    <w:multiLevelType w:val="multilevel"/>
    <w:tmpl w:val="72183CF9"/>
    <w:lvl w:ilvl="0">
      <w:start w:val="1"/>
      <w:numFmt w:val="decimal"/>
      <w:lvlText w:val="%1"/>
      <w:lvlJc w:val="left"/>
      <w:pPr>
        <w:ind w:left="278" w:hanging="278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333333"/>
        <w:sz w:val="23"/>
        <w:szCs w:val="23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48"/>
    <w:rsid w:val="000645E9"/>
    <w:rsid w:val="00156F9E"/>
    <w:rsid w:val="001C5E48"/>
    <w:rsid w:val="0632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5B1084-0249-4ED3-B456-F5DC8635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 w:line="256" w:lineRule="auto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datasciencemadesimple.com/data-frame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1424</Words>
  <Characters>8120</Characters>
  <Application>Microsoft Office Word</Application>
  <DocSecurity>0</DocSecurity>
  <Lines>67</Lines>
  <Paragraphs>19</Paragraphs>
  <ScaleCrop>false</ScaleCrop>
  <Company/>
  <LinksUpToDate>false</LinksUpToDate>
  <CharactersWithSpaces>9525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itsme</dc:creator>
  <cp:lastModifiedBy>User</cp:lastModifiedBy>
  <cp:revision>2</cp:revision>
  <dcterms:created xsi:type="dcterms:W3CDTF">2023-04-30T14:05:00Z</dcterms:created>
  <dcterms:modified xsi:type="dcterms:W3CDTF">2023-06-20T03:57:00Z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AA987D0BAF454BDBA2F77FEAED0C9ADB</vt:lpwstr>
  </property>
</Properties>
</file>